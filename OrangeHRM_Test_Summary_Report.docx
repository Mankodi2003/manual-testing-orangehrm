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4539D" w14:textId="310FD849" w:rsidR="00B52E44" w:rsidRDefault="00160576">
      <w:pPr>
        <w:pStyle w:val="Title"/>
      </w:pPr>
      <w:r>
        <w:t xml:space="preserve">Test Summary Report </w:t>
      </w:r>
    </w:p>
    <w:p w14:paraId="2EAB651E" w14:textId="77777777" w:rsidR="00166610" w:rsidRPr="0039340E" w:rsidRDefault="00166610" w:rsidP="00166610">
      <w:pPr>
        <w:pStyle w:val="Heading1"/>
        <w:rPr>
          <w:sz w:val="44"/>
          <w:szCs w:val="44"/>
        </w:rPr>
      </w:pPr>
      <w:r w:rsidRPr="0039340E">
        <w:rPr>
          <w:rFonts w:ascii="Segoe UI Emoji" w:hAnsi="Segoe UI Emoji" w:cs="Segoe UI Emoji"/>
          <w:sz w:val="44"/>
          <w:szCs w:val="44"/>
        </w:rPr>
        <w:t>📝</w:t>
      </w:r>
      <w:r w:rsidRPr="0039340E">
        <w:rPr>
          <w:sz w:val="44"/>
          <w:szCs w:val="44"/>
        </w:rPr>
        <w:t xml:space="preserve"> Test Summary Report – </w:t>
      </w:r>
      <w:proofErr w:type="spellStart"/>
      <w:r w:rsidRPr="0039340E">
        <w:rPr>
          <w:sz w:val="44"/>
          <w:szCs w:val="44"/>
        </w:rPr>
        <w:t>OrangeHRM</w:t>
      </w:r>
      <w:proofErr w:type="spellEnd"/>
    </w:p>
    <w:p w14:paraId="7A007AC8" w14:textId="6E05F8F5" w:rsidR="00166610" w:rsidRPr="00166610" w:rsidRDefault="00166610" w:rsidP="00166610">
      <w:pPr>
        <w:pStyle w:val="NormalWeb"/>
        <w:rPr>
          <w:sz w:val="32"/>
          <w:szCs w:val="32"/>
        </w:rPr>
      </w:pPr>
      <w:r w:rsidRPr="00166610">
        <w:rPr>
          <w:rStyle w:val="Strong"/>
          <w:sz w:val="32"/>
          <w:szCs w:val="32"/>
        </w:rPr>
        <w:t>Project Name:</w:t>
      </w:r>
      <w:r w:rsidRPr="00166610">
        <w:rPr>
          <w:sz w:val="32"/>
          <w:szCs w:val="32"/>
        </w:rPr>
        <w:t xml:space="preserve"> </w:t>
      </w:r>
      <w:proofErr w:type="spellStart"/>
      <w:r w:rsidRPr="00166610">
        <w:rPr>
          <w:sz w:val="32"/>
          <w:szCs w:val="32"/>
        </w:rPr>
        <w:t>OrangeHRM</w:t>
      </w:r>
      <w:proofErr w:type="spellEnd"/>
      <w:r w:rsidRPr="00166610">
        <w:rPr>
          <w:sz w:val="32"/>
          <w:szCs w:val="32"/>
        </w:rPr>
        <w:t xml:space="preserve"> Web Application</w:t>
      </w:r>
      <w:r w:rsidRPr="00166610">
        <w:rPr>
          <w:sz w:val="32"/>
          <w:szCs w:val="32"/>
        </w:rPr>
        <w:br/>
      </w:r>
      <w:r w:rsidRPr="00166610">
        <w:rPr>
          <w:rStyle w:val="Strong"/>
          <w:sz w:val="32"/>
          <w:szCs w:val="32"/>
        </w:rPr>
        <w:t>Test Cycle Duration:</w:t>
      </w:r>
      <w:r w:rsidRPr="00166610">
        <w:rPr>
          <w:sz w:val="32"/>
          <w:szCs w:val="32"/>
        </w:rPr>
        <w:t xml:space="preserve"> 01-Sep-2025 to 1</w:t>
      </w:r>
      <w:r w:rsidR="0039340E">
        <w:rPr>
          <w:sz w:val="32"/>
          <w:szCs w:val="32"/>
        </w:rPr>
        <w:t>8</w:t>
      </w:r>
      <w:r w:rsidRPr="00166610">
        <w:rPr>
          <w:sz w:val="32"/>
          <w:szCs w:val="32"/>
        </w:rPr>
        <w:t>-Sep-2025</w:t>
      </w:r>
      <w:r w:rsidRPr="00166610">
        <w:rPr>
          <w:sz w:val="32"/>
          <w:szCs w:val="32"/>
        </w:rPr>
        <w:br/>
      </w:r>
      <w:r w:rsidRPr="00166610">
        <w:rPr>
          <w:rStyle w:val="Strong"/>
          <w:sz w:val="32"/>
          <w:szCs w:val="32"/>
        </w:rPr>
        <w:t>Prepared By:</w:t>
      </w:r>
      <w:r w:rsidRPr="00166610">
        <w:rPr>
          <w:sz w:val="32"/>
          <w:szCs w:val="32"/>
        </w:rPr>
        <w:t xml:space="preserve"> </w:t>
      </w:r>
      <w:r w:rsidR="0039340E">
        <w:rPr>
          <w:sz w:val="32"/>
          <w:szCs w:val="32"/>
        </w:rPr>
        <w:t>MANKODI PRASIDDH</w:t>
      </w:r>
      <w:r w:rsidRPr="00166610">
        <w:rPr>
          <w:sz w:val="32"/>
          <w:szCs w:val="32"/>
        </w:rPr>
        <w:br/>
      </w:r>
      <w:r w:rsidRPr="00166610">
        <w:rPr>
          <w:rStyle w:val="Strong"/>
          <w:sz w:val="32"/>
          <w:szCs w:val="32"/>
        </w:rPr>
        <w:t>Date:</w:t>
      </w:r>
      <w:r w:rsidRPr="00166610">
        <w:rPr>
          <w:sz w:val="32"/>
          <w:szCs w:val="32"/>
        </w:rPr>
        <w:t xml:space="preserve"> 18-Sep-2025</w:t>
      </w:r>
    </w:p>
    <w:p w14:paraId="27A89F8E" w14:textId="137B3DD9" w:rsidR="00B52E44" w:rsidRPr="0039340E" w:rsidRDefault="00160576">
      <w:pPr>
        <w:pStyle w:val="Heading1"/>
        <w:rPr>
          <w:sz w:val="44"/>
          <w:szCs w:val="44"/>
        </w:rPr>
      </w:pPr>
      <w:r w:rsidRPr="0039340E">
        <w:rPr>
          <w:sz w:val="44"/>
          <w:szCs w:val="44"/>
        </w:rPr>
        <w:t>1</w:t>
      </w:r>
      <w:r w:rsidRPr="0039340E">
        <w:rPr>
          <w:sz w:val="44"/>
          <w:szCs w:val="44"/>
        </w:rPr>
        <w:t>. Test Objectives</w:t>
      </w:r>
    </w:p>
    <w:p w14:paraId="72BB3C6F" w14:textId="77777777" w:rsidR="00995438" w:rsidRPr="00995438" w:rsidRDefault="00995438" w:rsidP="00995438">
      <w:pPr>
        <w:rPr>
          <w:sz w:val="32"/>
          <w:szCs w:val="32"/>
          <w:lang w:val="en-IN"/>
        </w:rPr>
      </w:pPr>
      <w:r w:rsidRPr="00995438">
        <w:rPr>
          <w:sz w:val="32"/>
          <w:szCs w:val="32"/>
          <w:lang w:val="en-IN"/>
        </w:rPr>
        <w:t xml:space="preserve">The objective of this testing cycle was to validate the functional correctness, usability, reliability, and error-handling capability of the </w:t>
      </w:r>
      <w:proofErr w:type="spellStart"/>
      <w:r w:rsidRPr="00995438">
        <w:rPr>
          <w:sz w:val="32"/>
          <w:szCs w:val="32"/>
          <w:lang w:val="en-IN"/>
        </w:rPr>
        <w:t>OrangeHRM</w:t>
      </w:r>
      <w:proofErr w:type="spellEnd"/>
      <w:r w:rsidRPr="00995438">
        <w:rPr>
          <w:sz w:val="32"/>
          <w:szCs w:val="32"/>
          <w:lang w:val="en-IN"/>
        </w:rPr>
        <w:t xml:space="preserve"> web application. The testing scope included all major modules that are critical to employee lifecycle management and day-to-day HR operations.</w:t>
      </w:r>
    </w:p>
    <w:p w14:paraId="140A6144" w14:textId="77777777" w:rsidR="00995438" w:rsidRPr="00995438" w:rsidRDefault="00995438" w:rsidP="00995438">
      <w:pPr>
        <w:rPr>
          <w:sz w:val="32"/>
          <w:szCs w:val="32"/>
          <w:lang w:val="en-IN"/>
        </w:rPr>
      </w:pPr>
      <w:r w:rsidRPr="00995438">
        <w:rPr>
          <w:sz w:val="32"/>
          <w:szCs w:val="32"/>
          <w:lang w:val="en-IN"/>
        </w:rPr>
        <w:t>The specific goals were:</w:t>
      </w:r>
    </w:p>
    <w:p w14:paraId="6D4239C1" w14:textId="77777777" w:rsidR="00995438" w:rsidRPr="00995438" w:rsidRDefault="00995438" w:rsidP="00995438">
      <w:pPr>
        <w:numPr>
          <w:ilvl w:val="0"/>
          <w:numId w:val="10"/>
        </w:numPr>
        <w:rPr>
          <w:sz w:val="32"/>
          <w:szCs w:val="32"/>
          <w:lang w:val="en-IN"/>
        </w:rPr>
      </w:pPr>
      <w:r w:rsidRPr="00995438">
        <w:rPr>
          <w:sz w:val="32"/>
          <w:szCs w:val="32"/>
          <w:lang w:val="en-IN"/>
        </w:rPr>
        <w:t xml:space="preserve">To ensure that all </w:t>
      </w:r>
      <w:r w:rsidRPr="00995438">
        <w:rPr>
          <w:b/>
          <w:bCs/>
          <w:sz w:val="32"/>
          <w:szCs w:val="32"/>
          <w:lang w:val="en-IN"/>
        </w:rPr>
        <w:t>business-critical functions</w:t>
      </w:r>
      <w:r w:rsidRPr="00995438">
        <w:rPr>
          <w:sz w:val="32"/>
          <w:szCs w:val="32"/>
          <w:lang w:val="en-IN"/>
        </w:rPr>
        <w:t xml:space="preserve"> such as Login, User Management, PIM, Recruitment, Dashboard, and Buzz are working as per requirements.</w:t>
      </w:r>
    </w:p>
    <w:p w14:paraId="20AE88F7" w14:textId="77777777" w:rsidR="00995438" w:rsidRPr="00995438" w:rsidRDefault="00995438" w:rsidP="00995438">
      <w:pPr>
        <w:numPr>
          <w:ilvl w:val="0"/>
          <w:numId w:val="10"/>
        </w:numPr>
        <w:rPr>
          <w:sz w:val="32"/>
          <w:szCs w:val="32"/>
          <w:lang w:val="en-IN"/>
        </w:rPr>
      </w:pPr>
      <w:r w:rsidRPr="00995438">
        <w:rPr>
          <w:sz w:val="32"/>
          <w:szCs w:val="32"/>
          <w:lang w:val="en-IN"/>
        </w:rPr>
        <w:t xml:space="preserve">To validate </w:t>
      </w:r>
      <w:r w:rsidRPr="00995438">
        <w:rPr>
          <w:b/>
          <w:bCs/>
          <w:sz w:val="32"/>
          <w:szCs w:val="32"/>
          <w:lang w:val="en-IN"/>
        </w:rPr>
        <w:t>system stability under normal and error conditions</w:t>
      </w:r>
      <w:r w:rsidRPr="00995438">
        <w:rPr>
          <w:sz w:val="32"/>
          <w:szCs w:val="32"/>
          <w:lang w:val="en-IN"/>
        </w:rPr>
        <w:t xml:space="preserve"> (e.g., network loss, incorrect input).</w:t>
      </w:r>
    </w:p>
    <w:p w14:paraId="62C93C47" w14:textId="77777777" w:rsidR="00995438" w:rsidRPr="00995438" w:rsidRDefault="00995438" w:rsidP="00995438">
      <w:pPr>
        <w:numPr>
          <w:ilvl w:val="0"/>
          <w:numId w:val="10"/>
        </w:numPr>
        <w:rPr>
          <w:sz w:val="32"/>
          <w:szCs w:val="32"/>
          <w:lang w:val="en-IN"/>
        </w:rPr>
      </w:pPr>
      <w:r w:rsidRPr="00995438">
        <w:rPr>
          <w:sz w:val="32"/>
          <w:szCs w:val="32"/>
          <w:lang w:val="en-IN"/>
        </w:rPr>
        <w:t xml:space="preserve">To check </w:t>
      </w:r>
      <w:r w:rsidRPr="00995438">
        <w:rPr>
          <w:b/>
          <w:bCs/>
          <w:sz w:val="32"/>
          <w:szCs w:val="32"/>
          <w:lang w:val="en-IN"/>
        </w:rPr>
        <w:t>compliance with functional requirements</w:t>
      </w:r>
      <w:r w:rsidRPr="00995438">
        <w:rPr>
          <w:sz w:val="32"/>
          <w:szCs w:val="32"/>
          <w:lang w:val="en-IN"/>
        </w:rPr>
        <w:t xml:space="preserve"> such as password policies, session timeout, and security restrictions.</w:t>
      </w:r>
    </w:p>
    <w:p w14:paraId="5D1A53BF" w14:textId="77777777" w:rsidR="00995438" w:rsidRPr="00995438" w:rsidRDefault="00995438" w:rsidP="00995438">
      <w:pPr>
        <w:numPr>
          <w:ilvl w:val="0"/>
          <w:numId w:val="10"/>
        </w:numPr>
        <w:rPr>
          <w:sz w:val="32"/>
          <w:szCs w:val="32"/>
          <w:lang w:val="en-IN"/>
        </w:rPr>
      </w:pPr>
      <w:r w:rsidRPr="00995438">
        <w:rPr>
          <w:sz w:val="32"/>
          <w:szCs w:val="32"/>
          <w:lang w:val="en-IN"/>
        </w:rPr>
        <w:t xml:space="preserve">To identify defects, </w:t>
      </w:r>
      <w:proofErr w:type="spellStart"/>
      <w:r w:rsidRPr="00995438">
        <w:rPr>
          <w:sz w:val="32"/>
          <w:szCs w:val="32"/>
          <w:lang w:val="en-IN"/>
        </w:rPr>
        <w:t>analyze</w:t>
      </w:r>
      <w:proofErr w:type="spellEnd"/>
      <w:r w:rsidRPr="00995438">
        <w:rPr>
          <w:sz w:val="32"/>
          <w:szCs w:val="32"/>
          <w:lang w:val="en-IN"/>
        </w:rPr>
        <w:t xml:space="preserve"> their severity, and provide clear documentation for fixes.</w:t>
      </w:r>
    </w:p>
    <w:p w14:paraId="560BAC10" w14:textId="77777777" w:rsidR="00995438" w:rsidRPr="00995438" w:rsidRDefault="00995438" w:rsidP="00995438">
      <w:pPr>
        <w:rPr>
          <w:sz w:val="32"/>
          <w:szCs w:val="32"/>
          <w:lang w:val="en-IN"/>
        </w:rPr>
      </w:pPr>
      <w:r w:rsidRPr="00995438">
        <w:rPr>
          <w:sz w:val="32"/>
          <w:szCs w:val="32"/>
          <w:lang w:val="en-IN"/>
        </w:rPr>
        <w:lastRenderedPageBreak/>
        <w:t xml:space="preserve">In short, the aim of this cycle was to establish whether </w:t>
      </w:r>
      <w:proofErr w:type="spellStart"/>
      <w:r w:rsidRPr="00995438">
        <w:rPr>
          <w:sz w:val="32"/>
          <w:szCs w:val="32"/>
          <w:lang w:val="en-IN"/>
        </w:rPr>
        <w:t>OrangeHRM</w:t>
      </w:r>
      <w:proofErr w:type="spellEnd"/>
      <w:r w:rsidRPr="00995438">
        <w:rPr>
          <w:sz w:val="32"/>
          <w:szCs w:val="32"/>
          <w:lang w:val="en-IN"/>
        </w:rPr>
        <w:t xml:space="preserve"> is </w:t>
      </w:r>
      <w:r w:rsidRPr="00995438">
        <w:rPr>
          <w:b/>
          <w:bCs/>
          <w:sz w:val="32"/>
          <w:szCs w:val="32"/>
          <w:lang w:val="en-IN"/>
        </w:rPr>
        <w:t>ready for UAT and production release</w:t>
      </w:r>
      <w:r w:rsidRPr="00995438">
        <w:rPr>
          <w:sz w:val="32"/>
          <w:szCs w:val="32"/>
          <w:lang w:val="en-IN"/>
        </w:rPr>
        <w:t>, and if not, to provide clear recommendations.</w:t>
      </w:r>
    </w:p>
    <w:p w14:paraId="0AFDC52F" w14:textId="176AC375" w:rsidR="00B52E44" w:rsidRPr="00995438" w:rsidRDefault="00B52E44">
      <w:pPr>
        <w:rPr>
          <w:sz w:val="32"/>
          <w:szCs w:val="32"/>
        </w:rPr>
      </w:pPr>
    </w:p>
    <w:p w14:paraId="44825133" w14:textId="77777777" w:rsidR="00B52E44" w:rsidRPr="00995438" w:rsidRDefault="00160576">
      <w:pPr>
        <w:pStyle w:val="Heading1"/>
        <w:rPr>
          <w:sz w:val="44"/>
          <w:szCs w:val="44"/>
        </w:rPr>
      </w:pPr>
      <w:r w:rsidRPr="001318E9">
        <w:rPr>
          <w:sz w:val="44"/>
          <w:szCs w:val="44"/>
        </w:rPr>
        <w:t>2.</w:t>
      </w:r>
      <w:r>
        <w:t xml:space="preserve"> </w:t>
      </w:r>
      <w:r w:rsidRPr="00995438">
        <w:rPr>
          <w:sz w:val="44"/>
          <w:szCs w:val="44"/>
        </w:rPr>
        <w:t>Test Execution Summary</w:t>
      </w:r>
    </w:p>
    <w:p w14:paraId="3DEE7E4A" w14:textId="77777777" w:rsidR="001318E9" w:rsidRPr="001318E9" w:rsidRDefault="001318E9" w:rsidP="001318E9">
      <w:pPr>
        <w:pStyle w:val="Heading1"/>
        <w:rPr>
          <w:color w:val="000000" w:themeColor="text1"/>
          <w:sz w:val="32"/>
          <w:szCs w:val="32"/>
          <w:lang w:val="en-IN"/>
        </w:rPr>
      </w:pPr>
      <w:r w:rsidRPr="001318E9">
        <w:rPr>
          <w:color w:val="000000" w:themeColor="text1"/>
          <w:sz w:val="32"/>
          <w:szCs w:val="32"/>
          <w:lang w:val="en-IN"/>
        </w:rPr>
        <w:t>During this testing cycle, a total of 126 test cases were designed and executed across all modules. Out of these:</w:t>
      </w:r>
    </w:p>
    <w:p w14:paraId="016FBE38" w14:textId="77777777" w:rsidR="001318E9" w:rsidRPr="001318E9" w:rsidRDefault="001318E9" w:rsidP="001318E9">
      <w:pPr>
        <w:pStyle w:val="Heading1"/>
        <w:numPr>
          <w:ilvl w:val="0"/>
          <w:numId w:val="11"/>
        </w:numPr>
        <w:rPr>
          <w:color w:val="000000" w:themeColor="text1"/>
          <w:sz w:val="32"/>
          <w:szCs w:val="32"/>
          <w:lang w:val="en-IN"/>
        </w:rPr>
      </w:pPr>
      <w:r w:rsidRPr="001318E9">
        <w:rPr>
          <w:color w:val="000000" w:themeColor="text1"/>
          <w:sz w:val="32"/>
          <w:szCs w:val="32"/>
          <w:lang w:val="en-IN"/>
        </w:rPr>
        <w:t>110 test cases passed successfully with expected results.</w:t>
      </w:r>
    </w:p>
    <w:p w14:paraId="36E11BF2" w14:textId="77777777" w:rsidR="001318E9" w:rsidRPr="001318E9" w:rsidRDefault="001318E9" w:rsidP="001318E9">
      <w:pPr>
        <w:pStyle w:val="Heading1"/>
        <w:numPr>
          <w:ilvl w:val="0"/>
          <w:numId w:val="11"/>
        </w:numPr>
        <w:rPr>
          <w:color w:val="000000" w:themeColor="text1"/>
          <w:sz w:val="32"/>
          <w:szCs w:val="32"/>
          <w:lang w:val="en-IN"/>
        </w:rPr>
      </w:pPr>
      <w:r w:rsidRPr="001318E9">
        <w:rPr>
          <w:color w:val="000000" w:themeColor="text1"/>
          <w:sz w:val="32"/>
          <w:szCs w:val="32"/>
          <w:lang w:val="en-IN"/>
        </w:rPr>
        <w:t xml:space="preserve">16 test cases failed, where the actual outcome deviated from the expected </w:t>
      </w:r>
      <w:proofErr w:type="spellStart"/>
      <w:r w:rsidRPr="001318E9">
        <w:rPr>
          <w:color w:val="000000" w:themeColor="text1"/>
          <w:sz w:val="32"/>
          <w:szCs w:val="32"/>
          <w:lang w:val="en-IN"/>
        </w:rPr>
        <w:t>behavior</w:t>
      </w:r>
      <w:proofErr w:type="spellEnd"/>
      <w:r w:rsidRPr="001318E9">
        <w:rPr>
          <w:color w:val="000000" w:themeColor="text1"/>
          <w:sz w:val="32"/>
          <w:szCs w:val="32"/>
          <w:lang w:val="en-IN"/>
        </w:rPr>
        <w:t>.</w:t>
      </w:r>
    </w:p>
    <w:p w14:paraId="74F9F631" w14:textId="77777777" w:rsidR="001318E9" w:rsidRPr="001318E9" w:rsidRDefault="001318E9" w:rsidP="001318E9">
      <w:pPr>
        <w:pStyle w:val="Heading1"/>
        <w:numPr>
          <w:ilvl w:val="0"/>
          <w:numId w:val="11"/>
        </w:numPr>
        <w:rPr>
          <w:color w:val="000000" w:themeColor="text1"/>
          <w:sz w:val="32"/>
          <w:szCs w:val="32"/>
          <w:lang w:val="en-IN"/>
        </w:rPr>
      </w:pPr>
      <w:r w:rsidRPr="001318E9">
        <w:rPr>
          <w:color w:val="000000" w:themeColor="text1"/>
          <w:sz w:val="32"/>
          <w:szCs w:val="32"/>
          <w:lang w:val="en-IN"/>
        </w:rPr>
        <w:t>0 test cases were blocked, as all preconditions and dependencies were satisfied.</w:t>
      </w:r>
    </w:p>
    <w:p w14:paraId="716D4EA1" w14:textId="77777777" w:rsidR="00FB77F5" w:rsidRPr="00FB77F5" w:rsidRDefault="001318E9" w:rsidP="00FB77F5">
      <w:pPr>
        <w:pStyle w:val="Heading1"/>
        <w:numPr>
          <w:ilvl w:val="0"/>
          <w:numId w:val="11"/>
        </w:numPr>
        <w:rPr>
          <w:sz w:val="32"/>
          <w:szCs w:val="32"/>
          <w:lang w:val="en-IN"/>
        </w:rPr>
      </w:pPr>
      <w:r w:rsidRPr="001318E9">
        <w:rPr>
          <w:color w:val="000000" w:themeColor="text1"/>
          <w:sz w:val="32"/>
          <w:szCs w:val="32"/>
          <w:lang w:val="en-IN"/>
        </w:rPr>
        <w:t>Execution coverage achieved was 100%, ensuring that all planned test cases were executed within the defined cycle.</w:t>
      </w:r>
    </w:p>
    <w:p w14:paraId="6A20352C" w14:textId="096E7D97" w:rsidR="00B52E44" w:rsidRPr="00FB77F5" w:rsidRDefault="00160576" w:rsidP="00FB77F5">
      <w:pPr>
        <w:pStyle w:val="Heading1"/>
        <w:rPr>
          <w:sz w:val="32"/>
          <w:szCs w:val="32"/>
          <w:lang w:val="en-IN"/>
        </w:rPr>
      </w:pPr>
      <w:r w:rsidRPr="00FB77F5">
        <w:rPr>
          <w:sz w:val="44"/>
          <w:szCs w:val="44"/>
        </w:rPr>
        <w:t>3</w:t>
      </w:r>
      <w:r w:rsidRPr="00FB77F5">
        <w:rPr>
          <w:sz w:val="44"/>
          <w:szCs w:val="44"/>
        </w:rPr>
        <w:t>. Defect Summary</w:t>
      </w:r>
    </w:p>
    <w:p w14:paraId="3C49516E" w14:textId="77777777" w:rsidR="004B128A" w:rsidRPr="004B128A" w:rsidRDefault="004B128A" w:rsidP="004B128A">
      <w:pPr>
        <w:rPr>
          <w:sz w:val="32"/>
          <w:szCs w:val="32"/>
          <w:lang w:val="en-IN"/>
        </w:rPr>
      </w:pPr>
      <w:r w:rsidRPr="004B128A">
        <w:rPr>
          <w:b/>
          <w:bCs/>
          <w:sz w:val="32"/>
          <w:szCs w:val="32"/>
          <w:lang w:val="en-IN"/>
        </w:rPr>
        <w:t>Total Defects Raised:</w:t>
      </w:r>
      <w:r w:rsidRPr="004B128A">
        <w:rPr>
          <w:sz w:val="32"/>
          <w:szCs w:val="32"/>
          <w:lang w:val="en-IN"/>
        </w:rPr>
        <w:t xml:space="preserve"> 16</w:t>
      </w:r>
    </w:p>
    <w:p w14:paraId="63C5BAB5" w14:textId="77777777" w:rsidR="004B128A" w:rsidRPr="004B128A" w:rsidRDefault="004B128A" w:rsidP="004B128A">
      <w:pPr>
        <w:numPr>
          <w:ilvl w:val="0"/>
          <w:numId w:val="12"/>
        </w:numPr>
        <w:rPr>
          <w:sz w:val="32"/>
          <w:szCs w:val="32"/>
          <w:lang w:val="en-IN"/>
        </w:rPr>
      </w:pPr>
      <w:r w:rsidRPr="004B128A">
        <w:rPr>
          <w:b/>
          <w:bCs/>
          <w:sz w:val="32"/>
          <w:szCs w:val="32"/>
          <w:lang w:val="en-IN"/>
        </w:rPr>
        <w:t>Open:</w:t>
      </w:r>
      <w:r w:rsidRPr="004B128A">
        <w:rPr>
          <w:sz w:val="32"/>
          <w:szCs w:val="32"/>
          <w:lang w:val="en-IN"/>
        </w:rPr>
        <w:t xml:space="preserve"> 16</w:t>
      </w:r>
    </w:p>
    <w:p w14:paraId="3398921D" w14:textId="77777777" w:rsidR="004B128A" w:rsidRPr="004B128A" w:rsidRDefault="004B128A" w:rsidP="004B128A">
      <w:pPr>
        <w:numPr>
          <w:ilvl w:val="0"/>
          <w:numId w:val="12"/>
        </w:numPr>
        <w:rPr>
          <w:sz w:val="32"/>
          <w:szCs w:val="32"/>
          <w:lang w:val="en-IN"/>
        </w:rPr>
      </w:pPr>
      <w:r w:rsidRPr="004B128A">
        <w:rPr>
          <w:b/>
          <w:bCs/>
          <w:sz w:val="32"/>
          <w:szCs w:val="32"/>
          <w:lang w:val="en-IN"/>
        </w:rPr>
        <w:t>Closed:</w:t>
      </w:r>
      <w:r w:rsidRPr="004B128A">
        <w:rPr>
          <w:sz w:val="32"/>
          <w:szCs w:val="32"/>
          <w:lang w:val="en-IN"/>
        </w:rPr>
        <w:t xml:space="preserve"> 0 (pending fixes)</w:t>
      </w:r>
    </w:p>
    <w:p w14:paraId="7F2A2CA3" w14:textId="77777777" w:rsidR="004B128A" w:rsidRPr="004B128A" w:rsidRDefault="004B128A" w:rsidP="004B128A">
      <w:pPr>
        <w:rPr>
          <w:b/>
          <w:bCs/>
          <w:sz w:val="32"/>
          <w:szCs w:val="32"/>
          <w:lang w:val="en-IN"/>
        </w:rPr>
      </w:pPr>
      <w:r w:rsidRPr="004B128A">
        <w:rPr>
          <w:b/>
          <w:bCs/>
          <w:sz w:val="32"/>
          <w:szCs w:val="32"/>
          <w:lang w:val="en-IN"/>
        </w:rPr>
        <w:t>Severity Distribution:</w:t>
      </w:r>
    </w:p>
    <w:p w14:paraId="0FFF5BB5" w14:textId="77777777" w:rsidR="004B128A" w:rsidRPr="004B128A" w:rsidRDefault="004B128A" w:rsidP="004B128A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4B128A">
        <w:rPr>
          <w:rFonts w:ascii="Segoe UI Emoji" w:hAnsi="Segoe UI Emoji" w:cs="Segoe UI Emoji"/>
          <w:color w:val="EE0000"/>
          <w:sz w:val="32"/>
          <w:szCs w:val="32"/>
          <w:lang w:val="en-IN"/>
        </w:rPr>
        <w:lastRenderedPageBreak/>
        <w:t>🔴</w:t>
      </w:r>
      <w:r w:rsidRPr="004B128A">
        <w:rPr>
          <w:color w:val="EE0000"/>
          <w:sz w:val="32"/>
          <w:szCs w:val="32"/>
          <w:lang w:val="en-IN"/>
        </w:rPr>
        <w:t xml:space="preserve"> </w:t>
      </w:r>
      <w:r w:rsidRPr="004B128A">
        <w:rPr>
          <w:b/>
          <w:bCs/>
          <w:sz w:val="32"/>
          <w:szCs w:val="32"/>
          <w:lang w:val="en-IN"/>
        </w:rPr>
        <w:t>Critical (5):</w:t>
      </w:r>
    </w:p>
    <w:p w14:paraId="526DF735" w14:textId="77777777" w:rsidR="004B128A" w:rsidRPr="004B128A" w:rsidRDefault="004B128A" w:rsidP="004B128A">
      <w:pPr>
        <w:numPr>
          <w:ilvl w:val="1"/>
          <w:numId w:val="13"/>
        </w:numPr>
        <w:rPr>
          <w:sz w:val="32"/>
          <w:szCs w:val="32"/>
          <w:lang w:val="en-IN"/>
        </w:rPr>
      </w:pPr>
      <w:r w:rsidRPr="004B128A">
        <w:rPr>
          <w:sz w:val="32"/>
          <w:szCs w:val="32"/>
          <w:lang w:val="en-IN"/>
        </w:rPr>
        <w:t>Login lockout not working after failed attempts.</w:t>
      </w:r>
    </w:p>
    <w:p w14:paraId="5FB19EE5" w14:textId="77777777" w:rsidR="004B128A" w:rsidRPr="004B128A" w:rsidRDefault="004B128A" w:rsidP="004B128A">
      <w:pPr>
        <w:numPr>
          <w:ilvl w:val="1"/>
          <w:numId w:val="13"/>
        </w:numPr>
        <w:rPr>
          <w:sz w:val="32"/>
          <w:szCs w:val="32"/>
          <w:lang w:val="en-IN"/>
        </w:rPr>
      </w:pPr>
      <w:r w:rsidRPr="004B128A">
        <w:rPr>
          <w:sz w:val="32"/>
          <w:szCs w:val="32"/>
          <w:lang w:val="en-IN"/>
        </w:rPr>
        <w:t>Password reset bypasses complexity rules.</w:t>
      </w:r>
    </w:p>
    <w:p w14:paraId="3C298D96" w14:textId="77777777" w:rsidR="004B128A" w:rsidRPr="004B128A" w:rsidRDefault="004B128A" w:rsidP="004B128A">
      <w:pPr>
        <w:numPr>
          <w:ilvl w:val="1"/>
          <w:numId w:val="13"/>
        </w:numPr>
        <w:rPr>
          <w:sz w:val="32"/>
          <w:szCs w:val="32"/>
          <w:lang w:val="en-IN"/>
        </w:rPr>
      </w:pPr>
      <w:r w:rsidRPr="004B128A">
        <w:rPr>
          <w:sz w:val="32"/>
          <w:szCs w:val="32"/>
          <w:lang w:val="en-IN"/>
        </w:rPr>
        <w:t>PIM Employee Search not returning correct records.</w:t>
      </w:r>
    </w:p>
    <w:p w14:paraId="21297787" w14:textId="77777777" w:rsidR="004B128A" w:rsidRPr="004B128A" w:rsidRDefault="004B128A" w:rsidP="004B128A">
      <w:pPr>
        <w:numPr>
          <w:ilvl w:val="1"/>
          <w:numId w:val="13"/>
        </w:numPr>
        <w:rPr>
          <w:sz w:val="32"/>
          <w:szCs w:val="32"/>
          <w:lang w:val="en-IN"/>
        </w:rPr>
      </w:pPr>
      <w:r w:rsidRPr="004B128A">
        <w:rPr>
          <w:sz w:val="32"/>
          <w:szCs w:val="32"/>
          <w:lang w:val="en-IN"/>
        </w:rPr>
        <w:t>Dashboard not handling network/server errors gracefully.</w:t>
      </w:r>
    </w:p>
    <w:p w14:paraId="4EDB4D2F" w14:textId="77777777" w:rsidR="004B128A" w:rsidRPr="004B128A" w:rsidRDefault="004B128A" w:rsidP="004B128A">
      <w:pPr>
        <w:numPr>
          <w:ilvl w:val="1"/>
          <w:numId w:val="13"/>
        </w:numPr>
        <w:rPr>
          <w:sz w:val="32"/>
          <w:szCs w:val="32"/>
          <w:lang w:val="en-IN"/>
        </w:rPr>
      </w:pPr>
      <w:r w:rsidRPr="004B128A">
        <w:rPr>
          <w:sz w:val="32"/>
          <w:szCs w:val="32"/>
          <w:lang w:val="en-IN"/>
        </w:rPr>
        <w:t>Session timeout not enforced properly.</w:t>
      </w:r>
    </w:p>
    <w:p w14:paraId="4E2CE76E" w14:textId="77777777" w:rsidR="004B128A" w:rsidRPr="004B128A" w:rsidRDefault="004B128A" w:rsidP="004B128A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4B128A">
        <w:rPr>
          <w:rFonts w:ascii="Segoe UI Emoji" w:hAnsi="Segoe UI Emoji" w:cs="Segoe UI Emoji"/>
          <w:color w:val="FFFF00"/>
          <w:sz w:val="32"/>
          <w:szCs w:val="32"/>
          <w:lang w:val="en-IN"/>
        </w:rPr>
        <w:t>🟠</w:t>
      </w:r>
      <w:r w:rsidRPr="004B128A">
        <w:rPr>
          <w:color w:val="FFFF00"/>
          <w:sz w:val="32"/>
          <w:szCs w:val="32"/>
          <w:lang w:val="en-IN"/>
        </w:rPr>
        <w:t xml:space="preserve"> </w:t>
      </w:r>
      <w:r w:rsidRPr="004B128A">
        <w:rPr>
          <w:b/>
          <w:bCs/>
          <w:sz w:val="32"/>
          <w:szCs w:val="32"/>
          <w:lang w:val="en-IN"/>
        </w:rPr>
        <w:t>Major (7):</w:t>
      </w:r>
    </w:p>
    <w:p w14:paraId="2BB73B42" w14:textId="77777777" w:rsidR="004B128A" w:rsidRPr="004B128A" w:rsidRDefault="004B128A" w:rsidP="004B128A">
      <w:pPr>
        <w:numPr>
          <w:ilvl w:val="1"/>
          <w:numId w:val="13"/>
        </w:numPr>
        <w:rPr>
          <w:sz w:val="32"/>
          <w:szCs w:val="32"/>
          <w:lang w:val="en-IN"/>
        </w:rPr>
      </w:pPr>
      <w:r w:rsidRPr="004B128A">
        <w:rPr>
          <w:sz w:val="32"/>
          <w:szCs w:val="32"/>
          <w:lang w:val="en-IN"/>
        </w:rPr>
        <w:t>Admin User search fails by role/username.</w:t>
      </w:r>
    </w:p>
    <w:p w14:paraId="2F6913B7" w14:textId="77777777" w:rsidR="004B128A" w:rsidRPr="004B128A" w:rsidRDefault="004B128A" w:rsidP="004B128A">
      <w:pPr>
        <w:numPr>
          <w:ilvl w:val="1"/>
          <w:numId w:val="13"/>
        </w:numPr>
        <w:rPr>
          <w:sz w:val="32"/>
          <w:szCs w:val="32"/>
          <w:lang w:val="en-IN"/>
        </w:rPr>
      </w:pPr>
      <w:r w:rsidRPr="004B128A">
        <w:rPr>
          <w:sz w:val="32"/>
          <w:szCs w:val="32"/>
          <w:lang w:val="en-IN"/>
        </w:rPr>
        <w:t>Username edit restriction not enforced.</w:t>
      </w:r>
    </w:p>
    <w:p w14:paraId="6D262AEB" w14:textId="77777777" w:rsidR="004B128A" w:rsidRPr="004B128A" w:rsidRDefault="004B128A" w:rsidP="004B128A">
      <w:pPr>
        <w:numPr>
          <w:ilvl w:val="1"/>
          <w:numId w:val="13"/>
        </w:numPr>
        <w:rPr>
          <w:sz w:val="32"/>
          <w:szCs w:val="32"/>
          <w:lang w:val="en-IN"/>
        </w:rPr>
      </w:pPr>
      <w:r w:rsidRPr="004B128A">
        <w:rPr>
          <w:sz w:val="32"/>
          <w:szCs w:val="32"/>
          <w:lang w:val="en-IN"/>
        </w:rPr>
        <w:t>Missing Leave Balance, Time, and Recruitment widgets on Dashboard.</w:t>
      </w:r>
    </w:p>
    <w:p w14:paraId="6C497899" w14:textId="77777777" w:rsidR="004B128A" w:rsidRPr="004B128A" w:rsidRDefault="004B128A" w:rsidP="004B128A">
      <w:pPr>
        <w:numPr>
          <w:ilvl w:val="1"/>
          <w:numId w:val="13"/>
        </w:numPr>
        <w:rPr>
          <w:sz w:val="32"/>
          <w:szCs w:val="32"/>
          <w:lang w:val="en-IN"/>
        </w:rPr>
      </w:pPr>
      <w:r w:rsidRPr="004B128A">
        <w:rPr>
          <w:sz w:val="32"/>
          <w:szCs w:val="32"/>
          <w:lang w:val="en-IN"/>
        </w:rPr>
        <w:t>Buzz Like feature missing “You liked this” confirmation.</w:t>
      </w:r>
    </w:p>
    <w:p w14:paraId="59A46FE7" w14:textId="77777777" w:rsidR="004B128A" w:rsidRPr="004B128A" w:rsidRDefault="004B128A" w:rsidP="004B128A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4B128A">
        <w:rPr>
          <w:rFonts w:ascii="Segoe UI Emoji" w:hAnsi="Segoe UI Emoji" w:cs="Segoe UI Emoji"/>
          <w:color w:val="00B050"/>
          <w:sz w:val="32"/>
          <w:szCs w:val="32"/>
          <w:lang w:val="en-IN"/>
        </w:rPr>
        <w:t>🟡</w:t>
      </w:r>
      <w:r w:rsidRPr="004B128A">
        <w:rPr>
          <w:sz w:val="32"/>
          <w:szCs w:val="32"/>
          <w:lang w:val="en-IN"/>
        </w:rPr>
        <w:t xml:space="preserve"> </w:t>
      </w:r>
      <w:r w:rsidRPr="004B128A">
        <w:rPr>
          <w:b/>
          <w:bCs/>
          <w:sz w:val="32"/>
          <w:szCs w:val="32"/>
          <w:lang w:val="en-IN"/>
        </w:rPr>
        <w:t>Medium/Minor (4):</w:t>
      </w:r>
    </w:p>
    <w:p w14:paraId="1465E788" w14:textId="77777777" w:rsidR="004B128A" w:rsidRPr="004B128A" w:rsidRDefault="004B128A" w:rsidP="004B128A">
      <w:pPr>
        <w:numPr>
          <w:ilvl w:val="1"/>
          <w:numId w:val="13"/>
        </w:numPr>
        <w:rPr>
          <w:sz w:val="32"/>
          <w:szCs w:val="32"/>
          <w:lang w:val="en-IN"/>
        </w:rPr>
      </w:pPr>
      <w:r w:rsidRPr="004B128A">
        <w:rPr>
          <w:sz w:val="32"/>
          <w:szCs w:val="32"/>
          <w:lang w:val="en-IN"/>
        </w:rPr>
        <w:t>Candidate export feature not functioning.</w:t>
      </w:r>
    </w:p>
    <w:p w14:paraId="2470147D" w14:textId="77777777" w:rsidR="004B128A" w:rsidRPr="004B128A" w:rsidRDefault="004B128A" w:rsidP="004B128A">
      <w:pPr>
        <w:numPr>
          <w:ilvl w:val="1"/>
          <w:numId w:val="13"/>
        </w:numPr>
        <w:rPr>
          <w:sz w:val="32"/>
          <w:szCs w:val="32"/>
          <w:lang w:val="en-IN"/>
        </w:rPr>
      </w:pPr>
      <w:r w:rsidRPr="004B128A">
        <w:rPr>
          <w:sz w:val="32"/>
          <w:szCs w:val="32"/>
          <w:lang w:val="en-IN"/>
        </w:rPr>
        <w:t>Dashboard customization not available.</w:t>
      </w:r>
    </w:p>
    <w:p w14:paraId="7ACECF35" w14:textId="77777777" w:rsidR="004B128A" w:rsidRPr="004B128A" w:rsidRDefault="004B128A" w:rsidP="004B128A">
      <w:pPr>
        <w:numPr>
          <w:ilvl w:val="1"/>
          <w:numId w:val="13"/>
        </w:numPr>
        <w:rPr>
          <w:sz w:val="32"/>
          <w:szCs w:val="32"/>
          <w:lang w:val="en-IN"/>
        </w:rPr>
      </w:pPr>
      <w:r w:rsidRPr="004B128A">
        <w:rPr>
          <w:sz w:val="32"/>
          <w:szCs w:val="32"/>
          <w:lang w:val="en-IN"/>
        </w:rPr>
        <w:t>Generic error handling issues.</w:t>
      </w:r>
    </w:p>
    <w:p w14:paraId="6AF00F40" w14:textId="77777777" w:rsidR="004B128A" w:rsidRPr="004B128A" w:rsidRDefault="004B128A" w:rsidP="004B128A">
      <w:pPr>
        <w:numPr>
          <w:ilvl w:val="1"/>
          <w:numId w:val="13"/>
        </w:numPr>
        <w:rPr>
          <w:sz w:val="32"/>
          <w:szCs w:val="32"/>
          <w:lang w:val="en-IN"/>
        </w:rPr>
      </w:pPr>
      <w:r w:rsidRPr="004B128A">
        <w:rPr>
          <w:sz w:val="32"/>
          <w:szCs w:val="32"/>
          <w:lang w:val="en-IN"/>
        </w:rPr>
        <w:t>Low-visibility usability problems.</w:t>
      </w:r>
    </w:p>
    <w:p w14:paraId="1685F2C7" w14:textId="77777777" w:rsidR="004B128A" w:rsidRPr="004B128A" w:rsidRDefault="004B128A" w:rsidP="004B128A">
      <w:pPr>
        <w:rPr>
          <w:sz w:val="32"/>
          <w:szCs w:val="32"/>
          <w:lang w:val="en-IN"/>
        </w:rPr>
      </w:pPr>
      <w:r w:rsidRPr="004B128A">
        <w:rPr>
          <w:b/>
          <w:bCs/>
          <w:sz w:val="32"/>
          <w:szCs w:val="32"/>
          <w:lang w:val="en-IN"/>
        </w:rPr>
        <w:t>Defect Trend Observation:</w:t>
      </w:r>
      <w:r w:rsidRPr="004B128A">
        <w:rPr>
          <w:sz w:val="32"/>
          <w:szCs w:val="32"/>
          <w:lang w:val="en-IN"/>
        </w:rPr>
        <w:br/>
        <w:t xml:space="preserve">Most critical issues are concentrated around </w:t>
      </w:r>
      <w:r w:rsidRPr="004B128A">
        <w:rPr>
          <w:b/>
          <w:bCs/>
          <w:sz w:val="32"/>
          <w:szCs w:val="32"/>
          <w:lang w:val="en-IN"/>
        </w:rPr>
        <w:t>Login, Authentication, and Data Retrieval</w:t>
      </w:r>
      <w:r w:rsidRPr="004B128A">
        <w:rPr>
          <w:sz w:val="32"/>
          <w:szCs w:val="32"/>
          <w:lang w:val="en-IN"/>
        </w:rPr>
        <w:t xml:space="preserve">, which are core areas of </w:t>
      </w:r>
      <w:proofErr w:type="spellStart"/>
      <w:r w:rsidRPr="004B128A">
        <w:rPr>
          <w:sz w:val="32"/>
          <w:szCs w:val="32"/>
          <w:lang w:val="en-IN"/>
        </w:rPr>
        <w:lastRenderedPageBreak/>
        <w:t>OrangeHRM</w:t>
      </w:r>
      <w:proofErr w:type="spellEnd"/>
      <w:r w:rsidRPr="004B128A">
        <w:rPr>
          <w:sz w:val="32"/>
          <w:szCs w:val="32"/>
          <w:lang w:val="en-IN"/>
        </w:rPr>
        <w:t>. Dashboard defects, while not blocking the system, reduce usability and employee experience.</w:t>
      </w:r>
    </w:p>
    <w:p w14:paraId="70A4D5D0" w14:textId="481D99FF" w:rsidR="00B52E44" w:rsidRPr="00D57F23" w:rsidRDefault="00B52E44">
      <w:pPr>
        <w:rPr>
          <w:sz w:val="32"/>
          <w:szCs w:val="32"/>
        </w:rPr>
      </w:pPr>
    </w:p>
    <w:p w14:paraId="7EAB7DED" w14:textId="77777777" w:rsidR="00B52E44" w:rsidRPr="00023D0B" w:rsidRDefault="00160576">
      <w:pPr>
        <w:pStyle w:val="Heading1"/>
        <w:rPr>
          <w:sz w:val="44"/>
          <w:szCs w:val="44"/>
        </w:rPr>
      </w:pPr>
      <w:r w:rsidRPr="00023D0B">
        <w:rPr>
          <w:sz w:val="44"/>
          <w:szCs w:val="44"/>
        </w:rPr>
        <w:t>4. Exit Criteria &amp; Recommendations</w:t>
      </w:r>
    </w:p>
    <w:p w14:paraId="0F0BF973" w14:textId="77777777" w:rsidR="003427BF" w:rsidRPr="003427BF" w:rsidRDefault="003427BF" w:rsidP="003427BF">
      <w:pPr>
        <w:rPr>
          <w:sz w:val="32"/>
          <w:szCs w:val="32"/>
          <w:lang w:val="en-IN"/>
        </w:rPr>
      </w:pPr>
      <w:proofErr w:type="gramStart"/>
      <w:r w:rsidRPr="003427BF">
        <w:rPr>
          <w:sz w:val="32"/>
          <w:szCs w:val="32"/>
          <w:lang w:val="en-IN"/>
        </w:rPr>
        <w:t xml:space="preserve">  </w:t>
      </w:r>
      <w:r w:rsidRPr="003427BF">
        <w:rPr>
          <w:b/>
          <w:bCs/>
          <w:sz w:val="32"/>
          <w:szCs w:val="32"/>
          <w:lang w:val="en-IN"/>
        </w:rPr>
        <w:t>Exit</w:t>
      </w:r>
      <w:proofErr w:type="gramEnd"/>
      <w:r w:rsidRPr="003427BF">
        <w:rPr>
          <w:b/>
          <w:bCs/>
          <w:sz w:val="32"/>
          <w:szCs w:val="32"/>
          <w:lang w:val="en-IN"/>
        </w:rPr>
        <w:t xml:space="preserve"> Criteria Review:</w:t>
      </w:r>
    </w:p>
    <w:p w14:paraId="596D6587" w14:textId="77777777" w:rsidR="003427BF" w:rsidRPr="003427BF" w:rsidRDefault="003427BF" w:rsidP="003427BF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3427BF">
        <w:rPr>
          <w:rFonts w:ascii="Segoe UI Emoji" w:hAnsi="Segoe UI Emoji" w:cs="Segoe UI Emoji"/>
          <w:color w:val="00B050"/>
          <w:sz w:val="32"/>
          <w:szCs w:val="32"/>
          <w:lang w:val="en-IN"/>
        </w:rPr>
        <w:t>✅</w:t>
      </w:r>
      <w:r w:rsidRPr="003427BF">
        <w:rPr>
          <w:color w:val="00B050"/>
          <w:sz w:val="32"/>
          <w:szCs w:val="32"/>
          <w:lang w:val="en-IN"/>
        </w:rPr>
        <w:t xml:space="preserve"> </w:t>
      </w:r>
      <w:r w:rsidRPr="003427BF">
        <w:rPr>
          <w:sz w:val="32"/>
          <w:szCs w:val="32"/>
          <w:lang w:val="en-IN"/>
        </w:rPr>
        <w:t>All planned test cases (126) executed.</w:t>
      </w:r>
    </w:p>
    <w:p w14:paraId="54DCC116" w14:textId="77777777" w:rsidR="003427BF" w:rsidRPr="003427BF" w:rsidRDefault="003427BF" w:rsidP="003427BF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3427BF">
        <w:rPr>
          <w:rFonts w:ascii="Segoe UI Emoji" w:hAnsi="Segoe UI Emoji" w:cs="Segoe UI Emoji"/>
          <w:color w:val="EE0000"/>
          <w:sz w:val="32"/>
          <w:szCs w:val="32"/>
          <w:lang w:val="en-IN"/>
        </w:rPr>
        <w:t>❌</w:t>
      </w:r>
      <w:r w:rsidRPr="003427BF">
        <w:rPr>
          <w:color w:val="EE0000"/>
          <w:sz w:val="32"/>
          <w:szCs w:val="32"/>
          <w:lang w:val="en-IN"/>
        </w:rPr>
        <w:t xml:space="preserve"> </w:t>
      </w:r>
      <w:r w:rsidRPr="003427BF">
        <w:rPr>
          <w:sz w:val="32"/>
          <w:szCs w:val="32"/>
          <w:lang w:val="en-IN"/>
        </w:rPr>
        <w:t xml:space="preserve">Exit criteria </w:t>
      </w:r>
      <w:r w:rsidRPr="003427BF">
        <w:rPr>
          <w:b/>
          <w:bCs/>
          <w:sz w:val="32"/>
          <w:szCs w:val="32"/>
          <w:lang w:val="en-IN"/>
        </w:rPr>
        <w:t>not met</w:t>
      </w:r>
      <w:r w:rsidRPr="003427BF">
        <w:rPr>
          <w:sz w:val="32"/>
          <w:szCs w:val="32"/>
          <w:lang w:val="en-IN"/>
        </w:rPr>
        <w:t xml:space="preserve"> as 16 defects remain unresolved, including critical issues.</w:t>
      </w:r>
    </w:p>
    <w:p w14:paraId="33E8490D" w14:textId="77777777" w:rsidR="003427BF" w:rsidRDefault="003427BF" w:rsidP="003427BF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3427BF">
        <w:rPr>
          <w:rFonts w:ascii="Segoe UI Emoji" w:hAnsi="Segoe UI Emoji" w:cs="Segoe UI Emoji"/>
          <w:color w:val="EE0000"/>
          <w:sz w:val="32"/>
          <w:szCs w:val="32"/>
          <w:lang w:val="en-IN"/>
        </w:rPr>
        <w:t>❌</w:t>
      </w:r>
      <w:r w:rsidRPr="003427BF">
        <w:rPr>
          <w:color w:val="EE0000"/>
          <w:sz w:val="32"/>
          <w:szCs w:val="32"/>
          <w:lang w:val="en-IN"/>
        </w:rPr>
        <w:t xml:space="preserve"> </w:t>
      </w:r>
      <w:r w:rsidRPr="003427BF">
        <w:rPr>
          <w:sz w:val="32"/>
          <w:szCs w:val="32"/>
          <w:lang w:val="en-IN"/>
        </w:rPr>
        <w:t>Regression cycle not yet performed.</w:t>
      </w:r>
    </w:p>
    <w:p w14:paraId="51D59122" w14:textId="77777777" w:rsidR="003427BF" w:rsidRPr="003427BF" w:rsidRDefault="003427BF" w:rsidP="003427BF">
      <w:pPr>
        <w:ind w:left="720"/>
        <w:rPr>
          <w:sz w:val="32"/>
          <w:szCs w:val="32"/>
          <w:lang w:val="en-IN"/>
        </w:rPr>
      </w:pPr>
    </w:p>
    <w:p w14:paraId="71474C50" w14:textId="7D5069AE" w:rsidR="003427BF" w:rsidRPr="003427BF" w:rsidRDefault="003427BF" w:rsidP="003427BF">
      <w:pPr>
        <w:pStyle w:val="ListParagraph"/>
        <w:numPr>
          <w:ilvl w:val="0"/>
          <w:numId w:val="14"/>
        </w:numPr>
        <w:rPr>
          <w:b/>
          <w:bCs/>
          <w:i/>
          <w:iCs/>
          <w:color w:val="1F497D" w:themeColor="text2"/>
          <w:sz w:val="32"/>
          <w:szCs w:val="32"/>
          <w:u w:val="single"/>
          <w:lang w:val="en-IN"/>
        </w:rPr>
      </w:pPr>
      <w:r w:rsidRPr="003427BF">
        <w:rPr>
          <w:b/>
          <w:bCs/>
          <w:i/>
          <w:iCs/>
          <w:color w:val="1F497D" w:themeColor="text2"/>
          <w:sz w:val="32"/>
          <w:szCs w:val="32"/>
          <w:u w:val="single"/>
          <w:lang w:val="en-IN"/>
        </w:rPr>
        <w:t>Recommendations:</w:t>
      </w:r>
    </w:p>
    <w:p w14:paraId="57479C09" w14:textId="77777777" w:rsidR="003427BF" w:rsidRPr="003427BF" w:rsidRDefault="003427BF" w:rsidP="003427BF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3427BF">
        <w:rPr>
          <w:b/>
          <w:bCs/>
          <w:sz w:val="32"/>
          <w:szCs w:val="32"/>
          <w:lang w:val="en-IN"/>
        </w:rPr>
        <w:t>Do not release to production in current state.</w:t>
      </w:r>
      <w:r w:rsidRPr="003427BF">
        <w:rPr>
          <w:sz w:val="32"/>
          <w:szCs w:val="32"/>
          <w:lang w:val="en-IN"/>
        </w:rPr>
        <w:t xml:space="preserve"> Critical login and PIM-related bugs compromise security and core HR workflows.</w:t>
      </w:r>
    </w:p>
    <w:p w14:paraId="7139F296" w14:textId="77777777" w:rsidR="003427BF" w:rsidRPr="003427BF" w:rsidRDefault="003427BF" w:rsidP="003427BF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3427BF">
        <w:rPr>
          <w:sz w:val="32"/>
          <w:szCs w:val="32"/>
          <w:lang w:val="en-IN"/>
        </w:rPr>
        <w:t xml:space="preserve">Fix </w:t>
      </w:r>
      <w:r w:rsidRPr="003427BF">
        <w:rPr>
          <w:b/>
          <w:bCs/>
          <w:sz w:val="32"/>
          <w:szCs w:val="32"/>
          <w:lang w:val="en-IN"/>
        </w:rPr>
        <w:t>all critical and major defects</w:t>
      </w:r>
      <w:r w:rsidRPr="003427BF">
        <w:rPr>
          <w:sz w:val="32"/>
          <w:szCs w:val="32"/>
          <w:lang w:val="en-IN"/>
        </w:rPr>
        <w:t xml:space="preserve"> on priority before scheduling UAT.</w:t>
      </w:r>
    </w:p>
    <w:p w14:paraId="571C6538" w14:textId="77777777" w:rsidR="003427BF" w:rsidRPr="003427BF" w:rsidRDefault="003427BF" w:rsidP="003427BF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3427BF">
        <w:rPr>
          <w:sz w:val="32"/>
          <w:szCs w:val="32"/>
          <w:lang w:val="en-IN"/>
        </w:rPr>
        <w:t xml:space="preserve">Conduct a </w:t>
      </w:r>
      <w:r w:rsidRPr="003427BF">
        <w:rPr>
          <w:b/>
          <w:bCs/>
          <w:sz w:val="32"/>
          <w:szCs w:val="32"/>
          <w:lang w:val="en-IN"/>
        </w:rPr>
        <w:t>full regression cycle</w:t>
      </w:r>
      <w:r w:rsidRPr="003427BF">
        <w:rPr>
          <w:sz w:val="32"/>
          <w:szCs w:val="32"/>
          <w:lang w:val="en-IN"/>
        </w:rPr>
        <w:t xml:space="preserve"> after fixes to ensure no ripple effects.</w:t>
      </w:r>
    </w:p>
    <w:p w14:paraId="7763F194" w14:textId="77777777" w:rsidR="003427BF" w:rsidRPr="003427BF" w:rsidRDefault="003427BF" w:rsidP="003427BF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3427BF">
        <w:rPr>
          <w:sz w:val="32"/>
          <w:szCs w:val="32"/>
          <w:lang w:val="en-IN"/>
        </w:rPr>
        <w:t xml:space="preserve">Recommend an additional </w:t>
      </w:r>
      <w:r w:rsidRPr="003427BF">
        <w:rPr>
          <w:b/>
          <w:bCs/>
          <w:sz w:val="32"/>
          <w:szCs w:val="32"/>
          <w:lang w:val="en-IN"/>
        </w:rPr>
        <w:t>round of negative and boundary testing</w:t>
      </w:r>
      <w:r w:rsidRPr="003427BF">
        <w:rPr>
          <w:sz w:val="32"/>
          <w:szCs w:val="32"/>
          <w:lang w:val="en-IN"/>
        </w:rPr>
        <w:t xml:space="preserve"> for Login and PIM modules.</w:t>
      </w:r>
    </w:p>
    <w:p w14:paraId="140AE68F" w14:textId="30FC0F60" w:rsidR="00B52E44" w:rsidRDefault="003427BF" w:rsidP="003427BF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3427BF">
        <w:rPr>
          <w:sz w:val="32"/>
          <w:szCs w:val="32"/>
          <w:lang w:val="en-IN"/>
        </w:rPr>
        <w:t xml:space="preserve">Once stability is confirmed, conduct </w:t>
      </w:r>
      <w:r w:rsidRPr="003427BF">
        <w:rPr>
          <w:b/>
          <w:bCs/>
          <w:sz w:val="32"/>
          <w:szCs w:val="32"/>
          <w:lang w:val="en-IN"/>
        </w:rPr>
        <w:t>security and performance testing</w:t>
      </w:r>
      <w:r w:rsidRPr="003427BF">
        <w:rPr>
          <w:sz w:val="32"/>
          <w:szCs w:val="32"/>
          <w:lang w:val="en-IN"/>
        </w:rPr>
        <w:t xml:space="preserve"> as next QA phases.</w:t>
      </w:r>
    </w:p>
    <w:p w14:paraId="0C62168E" w14:textId="7D0EF7DB" w:rsidR="00160576" w:rsidRDefault="00160576" w:rsidP="00160576">
      <w:pPr>
        <w:ind w:left="720"/>
        <w:rPr>
          <w:b/>
          <w:bCs/>
          <w:i/>
          <w:iCs/>
          <w:sz w:val="44"/>
          <w:szCs w:val="44"/>
          <w:u w:val="single"/>
          <w:lang w:val="en-IN"/>
        </w:rPr>
      </w:pPr>
      <w:r w:rsidRPr="00160576">
        <w:rPr>
          <w:rFonts w:ascii="Segoe UI Emoji" w:hAnsi="Segoe UI Emoji" w:cs="Segoe UI Emoji"/>
          <w:b/>
          <w:bCs/>
          <w:i/>
          <w:iCs/>
          <w:color w:val="00B050"/>
          <w:sz w:val="44"/>
          <w:szCs w:val="44"/>
          <w:u w:val="single"/>
          <w:lang w:val="en-IN"/>
        </w:rPr>
        <w:lastRenderedPageBreak/>
        <w:t>✅</w:t>
      </w:r>
      <w:r w:rsidRPr="00160576">
        <w:rPr>
          <w:b/>
          <w:bCs/>
          <w:i/>
          <w:iCs/>
          <w:color w:val="00B050"/>
          <w:sz w:val="44"/>
          <w:szCs w:val="44"/>
          <w:u w:val="single"/>
          <w:lang w:val="en-IN"/>
        </w:rPr>
        <w:t xml:space="preserve"> </w:t>
      </w:r>
      <w:proofErr w:type="gramStart"/>
      <w:r w:rsidRPr="00160576">
        <w:rPr>
          <w:b/>
          <w:bCs/>
          <w:i/>
          <w:iCs/>
          <w:sz w:val="44"/>
          <w:szCs w:val="44"/>
          <w:u w:val="single"/>
          <w:lang w:val="en-IN"/>
        </w:rPr>
        <w:t>Conclusion</w:t>
      </w:r>
      <w:r w:rsidRPr="00160576">
        <w:rPr>
          <w:b/>
          <w:bCs/>
          <w:i/>
          <w:iCs/>
          <w:sz w:val="44"/>
          <w:szCs w:val="44"/>
          <w:u w:val="single"/>
          <w:lang w:val="en-IN"/>
        </w:rPr>
        <w:t xml:space="preserve"> :</w:t>
      </w:r>
      <w:proofErr w:type="gramEnd"/>
    </w:p>
    <w:p w14:paraId="0C44E4D7" w14:textId="77777777" w:rsidR="00160576" w:rsidRPr="00160576" w:rsidRDefault="00160576" w:rsidP="00160576">
      <w:pPr>
        <w:ind w:left="720"/>
        <w:rPr>
          <w:b/>
          <w:bCs/>
          <w:i/>
          <w:iCs/>
          <w:sz w:val="44"/>
          <w:szCs w:val="44"/>
          <w:u w:val="single"/>
          <w:lang w:val="en-IN"/>
        </w:rPr>
      </w:pPr>
    </w:p>
    <w:p w14:paraId="2A07EA9A" w14:textId="77777777" w:rsidR="00160576" w:rsidRPr="00160576" w:rsidRDefault="00160576" w:rsidP="00160576">
      <w:pPr>
        <w:ind w:left="720"/>
        <w:rPr>
          <w:sz w:val="32"/>
          <w:szCs w:val="32"/>
          <w:lang w:val="en-IN"/>
        </w:rPr>
      </w:pPr>
      <w:r w:rsidRPr="00160576">
        <w:rPr>
          <w:sz w:val="32"/>
          <w:szCs w:val="32"/>
          <w:lang w:val="en-IN"/>
        </w:rPr>
        <w:t xml:space="preserve">The </w:t>
      </w:r>
      <w:proofErr w:type="spellStart"/>
      <w:r w:rsidRPr="00160576">
        <w:rPr>
          <w:sz w:val="32"/>
          <w:szCs w:val="32"/>
          <w:lang w:val="en-IN"/>
        </w:rPr>
        <w:t>OrangeHRM</w:t>
      </w:r>
      <w:proofErr w:type="spellEnd"/>
      <w:r w:rsidRPr="00160576">
        <w:rPr>
          <w:sz w:val="32"/>
          <w:szCs w:val="32"/>
          <w:lang w:val="en-IN"/>
        </w:rPr>
        <w:t xml:space="preserve"> application is </w:t>
      </w:r>
      <w:r w:rsidRPr="00160576">
        <w:rPr>
          <w:b/>
          <w:bCs/>
          <w:sz w:val="32"/>
          <w:szCs w:val="32"/>
          <w:lang w:val="en-IN"/>
        </w:rPr>
        <w:t>functionally stable in most areas</w:t>
      </w:r>
      <w:r w:rsidRPr="00160576">
        <w:rPr>
          <w:sz w:val="32"/>
          <w:szCs w:val="32"/>
          <w:lang w:val="en-IN"/>
        </w:rPr>
        <w:t xml:space="preserve"> and demonstrates a high degree of maturity with an </w:t>
      </w:r>
      <w:r w:rsidRPr="00160576">
        <w:rPr>
          <w:b/>
          <w:bCs/>
          <w:sz w:val="32"/>
          <w:szCs w:val="32"/>
          <w:lang w:val="en-IN"/>
        </w:rPr>
        <w:t>87% pass rate</w:t>
      </w:r>
      <w:r w:rsidRPr="00160576">
        <w:rPr>
          <w:sz w:val="32"/>
          <w:szCs w:val="32"/>
          <w:lang w:val="en-IN"/>
        </w:rPr>
        <w:t xml:space="preserve">. However, the presence of </w:t>
      </w:r>
      <w:r w:rsidRPr="00160576">
        <w:rPr>
          <w:b/>
          <w:bCs/>
          <w:sz w:val="32"/>
          <w:szCs w:val="32"/>
          <w:lang w:val="en-IN"/>
        </w:rPr>
        <w:t>5 critical and 7 major open defects</w:t>
      </w:r>
      <w:r w:rsidRPr="00160576">
        <w:rPr>
          <w:sz w:val="32"/>
          <w:szCs w:val="32"/>
          <w:lang w:val="en-IN"/>
        </w:rPr>
        <w:t xml:space="preserve"> indicates that the application is </w:t>
      </w:r>
      <w:r w:rsidRPr="00160576">
        <w:rPr>
          <w:b/>
          <w:bCs/>
          <w:sz w:val="32"/>
          <w:szCs w:val="32"/>
          <w:lang w:val="en-IN"/>
        </w:rPr>
        <w:t>not production-ready</w:t>
      </w:r>
      <w:r w:rsidRPr="00160576">
        <w:rPr>
          <w:sz w:val="32"/>
          <w:szCs w:val="32"/>
          <w:lang w:val="en-IN"/>
        </w:rPr>
        <w:t xml:space="preserve"> at this stage.</w:t>
      </w:r>
    </w:p>
    <w:p w14:paraId="0CBFE573" w14:textId="77777777" w:rsidR="00160576" w:rsidRPr="00160576" w:rsidRDefault="00160576" w:rsidP="00160576">
      <w:pPr>
        <w:ind w:left="720"/>
        <w:rPr>
          <w:sz w:val="32"/>
          <w:szCs w:val="32"/>
          <w:lang w:val="en-IN"/>
        </w:rPr>
      </w:pPr>
      <w:r w:rsidRPr="00160576">
        <w:rPr>
          <w:sz w:val="32"/>
          <w:szCs w:val="32"/>
          <w:lang w:val="en-IN"/>
        </w:rPr>
        <w:t xml:space="preserve">These issues, especially in Login, Employee Management, and Dashboard handling, directly impact </w:t>
      </w:r>
      <w:r w:rsidRPr="00160576">
        <w:rPr>
          <w:b/>
          <w:bCs/>
          <w:sz w:val="32"/>
          <w:szCs w:val="32"/>
          <w:lang w:val="en-IN"/>
        </w:rPr>
        <w:t>security, data integrity, and user experience</w:t>
      </w:r>
      <w:r w:rsidRPr="00160576">
        <w:rPr>
          <w:sz w:val="32"/>
          <w:szCs w:val="32"/>
          <w:lang w:val="en-IN"/>
        </w:rPr>
        <w:t xml:space="preserve">. Releasing the product in its current state could lead to </w:t>
      </w:r>
      <w:r w:rsidRPr="00160576">
        <w:rPr>
          <w:b/>
          <w:bCs/>
          <w:sz w:val="32"/>
          <w:szCs w:val="32"/>
          <w:lang w:val="en-IN"/>
        </w:rPr>
        <w:t>operational inefficiencies, user dissatisfaction, and potential reputational risks</w:t>
      </w:r>
      <w:r w:rsidRPr="00160576">
        <w:rPr>
          <w:sz w:val="32"/>
          <w:szCs w:val="32"/>
          <w:lang w:val="en-IN"/>
        </w:rPr>
        <w:t>.</w:t>
      </w:r>
    </w:p>
    <w:p w14:paraId="38D2158A" w14:textId="77777777" w:rsidR="00160576" w:rsidRPr="00160576" w:rsidRDefault="00160576" w:rsidP="00160576">
      <w:pPr>
        <w:ind w:left="720"/>
        <w:rPr>
          <w:sz w:val="32"/>
          <w:szCs w:val="32"/>
          <w:lang w:val="en-IN"/>
        </w:rPr>
      </w:pPr>
      <w:r w:rsidRPr="00160576">
        <w:rPr>
          <w:sz w:val="32"/>
          <w:szCs w:val="32"/>
          <w:lang w:val="en-IN"/>
        </w:rPr>
        <w:t>It is strongly recommended to:</w:t>
      </w:r>
    </w:p>
    <w:p w14:paraId="6E9121C7" w14:textId="77777777" w:rsidR="00160576" w:rsidRPr="00160576" w:rsidRDefault="00160576" w:rsidP="00160576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160576">
        <w:rPr>
          <w:sz w:val="32"/>
          <w:szCs w:val="32"/>
          <w:lang w:val="en-IN"/>
        </w:rPr>
        <w:t>Resolve all critical defects,</w:t>
      </w:r>
    </w:p>
    <w:p w14:paraId="50C9B68B" w14:textId="77777777" w:rsidR="00160576" w:rsidRPr="00160576" w:rsidRDefault="00160576" w:rsidP="00160576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160576">
        <w:rPr>
          <w:sz w:val="32"/>
          <w:szCs w:val="32"/>
          <w:lang w:val="en-IN"/>
        </w:rPr>
        <w:t>Perform regression testing,</w:t>
      </w:r>
    </w:p>
    <w:p w14:paraId="656CD806" w14:textId="77777777" w:rsidR="00160576" w:rsidRPr="00160576" w:rsidRDefault="00160576" w:rsidP="00160576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160576">
        <w:rPr>
          <w:sz w:val="32"/>
          <w:szCs w:val="32"/>
          <w:lang w:val="en-IN"/>
        </w:rPr>
        <w:t>Validate defect fixes,</w:t>
      </w:r>
      <w:r w:rsidRPr="00160576">
        <w:rPr>
          <w:sz w:val="32"/>
          <w:szCs w:val="32"/>
          <w:lang w:val="en-IN"/>
        </w:rPr>
        <w:br/>
        <w:t>before moving ahead with UAT or production rollout.</w:t>
      </w:r>
    </w:p>
    <w:p w14:paraId="1BA83CBE" w14:textId="77777777" w:rsidR="00160576" w:rsidRPr="00160576" w:rsidRDefault="00160576" w:rsidP="00160576">
      <w:pPr>
        <w:ind w:left="720"/>
        <w:rPr>
          <w:sz w:val="32"/>
          <w:szCs w:val="32"/>
          <w:lang w:val="en-IN"/>
        </w:rPr>
      </w:pPr>
      <w:r w:rsidRPr="00160576">
        <w:rPr>
          <w:sz w:val="32"/>
          <w:szCs w:val="32"/>
          <w:lang w:val="en-IN"/>
        </w:rPr>
        <w:t xml:space="preserve">By addressing these defects, </w:t>
      </w:r>
      <w:proofErr w:type="spellStart"/>
      <w:r w:rsidRPr="00160576">
        <w:rPr>
          <w:sz w:val="32"/>
          <w:szCs w:val="32"/>
          <w:lang w:val="en-IN"/>
        </w:rPr>
        <w:t>OrangeHRM</w:t>
      </w:r>
      <w:proofErr w:type="spellEnd"/>
      <w:r w:rsidRPr="00160576">
        <w:rPr>
          <w:sz w:val="32"/>
          <w:szCs w:val="32"/>
          <w:lang w:val="en-IN"/>
        </w:rPr>
        <w:t xml:space="preserve"> can move closer to becoming a </w:t>
      </w:r>
      <w:r w:rsidRPr="00160576">
        <w:rPr>
          <w:b/>
          <w:bCs/>
          <w:sz w:val="32"/>
          <w:szCs w:val="32"/>
          <w:lang w:val="en-IN"/>
        </w:rPr>
        <w:t>reliable and user-friendly HR solution</w:t>
      </w:r>
      <w:r w:rsidRPr="00160576">
        <w:rPr>
          <w:sz w:val="32"/>
          <w:szCs w:val="32"/>
          <w:lang w:val="en-IN"/>
        </w:rPr>
        <w:t xml:space="preserve"> that meets enterprise standards.</w:t>
      </w:r>
    </w:p>
    <w:p w14:paraId="3A57E97E" w14:textId="77777777" w:rsidR="00160576" w:rsidRPr="003427BF" w:rsidRDefault="00160576" w:rsidP="00160576">
      <w:pPr>
        <w:ind w:left="720"/>
        <w:rPr>
          <w:sz w:val="32"/>
          <w:szCs w:val="32"/>
          <w:lang w:val="en-IN"/>
        </w:rPr>
      </w:pPr>
    </w:p>
    <w:sectPr w:rsidR="00160576" w:rsidRPr="003427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4C165C"/>
    <w:multiLevelType w:val="multilevel"/>
    <w:tmpl w:val="1AD8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058A6"/>
    <w:multiLevelType w:val="multilevel"/>
    <w:tmpl w:val="1C6C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77B06"/>
    <w:multiLevelType w:val="multilevel"/>
    <w:tmpl w:val="DF14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83B81"/>
    <w:multiLevelType w:val="multilevel"/>
    <w:tmpl w:val="0D4E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41ADA"/>
    <w:multiLevelType w:val="multilevel"/>
    <w:tmpl w:val="1C6C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429D9"/>
    <w:multiLevelType w:val="multilevel"/>
    <w:tmpl w:val="233C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05236"/>
    <w:multiLevelType w:val="multilevel"/>
    <w:tmpl w:val="2F40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864646">
    <w:abstractNumId w:val="8"/>
  </w:num>
  <w:num w:numId="2" w16cid:durableId="50232793">
    <w:abstractNumId w:val="6"/>
  </w:num>
  <w:num w:numId="3" w16cid:durableId="1155533496">
    <w:abstractNumId w:val="5"/>
  </w:num>
  <w:num w:numId="4" w16cid:durableId="1129782391">
    <w:abstractNumId w:val="4"/>
  </w:num>
  <w:num w:numId="5" w16cid:durableId="9571098">
    <w:abstractNumId w:val="7"/>
  </w:num>
  <w:num w:numId="6" w16cid:durableId="1936202388">
    <w:abstractNumId w:val="3"/>
  </w:num>
  <w:num w:numId="7" w16cid:durableId="1877693171">
    <w:abstractNumId w:val="2"/>
  </w:num>
  <w:num w:numId="8" w16cid:durableId="757483002">
    <w:abstractNumId w:val="1"/>
  </w:num>
  <w:num w:numId="9" w16cid:durableId="834612997">
    <w:abstractNumId w:val="0"/>
  </w:num>
  <w:num w:numId="10" w16cid:durableId="1309943379">
    <w:abstractNumId w:val="14"/>
  </w:num>
  <w:num w:numId="11" w16cid:durableId="383875255">
    <w:abstractNumId w:val="11"/>
  </w:num>
  <w:num w:numId="12" w16cid:durableId="930967211">
    <w:abstractNumId w:val="9"/>
  </w:num>
  <w:num w:numId="13" w16cid:durableId="1667708894">
    <w:abstractNumId w:val="15"/>
  </w:num>
  <w:num w:numId="14" w16cid:durableId="1412501776">
    <w:abstractNumId w:val="10"/>
  </w:num>
  <w:num w:numId="15" w16cid:durableId="1198931779">
    <w:abstractNumId w:val="12"/>
  </w:num>
  <w:num w:numId="16" w16cid:durableId="10863455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D0B"/>
    <w:rsid w:val="00034616"/>
    <w:rsid w:val="0006063C"/>
    <w:rsid w:val="000B145A"/>
    <w:rsid w:val="001318E9"/>
    <w:rsid w:val="0015074B"/>
    <w:rsid w:val="00160576"/>
    <w:rsid w:val="00166610"/>
    <w:rsid w:val="0029639D"/>
    <w:rsid w:val="002C1504"/>
    <w:rsid w:val="003108A8"/>
    <w:rsid w:val="00326F90"/>
    <w:rsid w:val="003427BF"/>
    <w:rsid w:val="0039340E"/>
    <w:rsid w:val="004B128A"/>
    <w:rsid w:val="005C1950"/>
    <w:rsid w:val="006949A8"/>
    <w:rsid w:val="006F305A"/>
    <w:rsid w:val="007C28D4"/>
    <w:rsid w:val="008D6260"/>
    <w:rsid w:val="00995438"/>
    <w:rsid w:val="00AA1D8D"/>
    <w:rsid w:val="00AB7A63"/>
    <w:rsid w:val="00B47730"/>
    <w:rsid w:val="00B52E44"/>
    <w:rsid w:val="00CB0664"/>
    <w:rsid w:val="00D57F23"/>
    <w:rsid w:val="00D76C05"/>
    <w:rsid w:val="00FB77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AAA2C"/>
  <w14:defaultImageDpi w14:val="300"/>
  <w15:docId w15:val="{732495CA-EA19-4922-A9FD-4FCD890F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66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PRASIDDH MANKODI</cp:lastModifiedBy>
  <cp:revision>20</cp:revision>
  <dcterms:created xsi:type="dcterms:W3CDTF">2025-09-18T11:31:00Z</dcterms:created>
  <dcterms:modified xsi:type="dcterms:W3CDTF">2025-09-18T11:59:00Z</dcterms:modified>
  <cp:category/>
</cp:coreProperties>
</file>